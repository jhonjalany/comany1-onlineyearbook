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Business Proposal: Online Yearbook Service</w:t>
      </w:r>
    </w:p>
    <w:p>
      <w:r>
        <w:t>Dear [School Name/Administrator],</w:t>
        <w:br/>
      </w:r>
    </w:p>
    <w:p>
      <w:r>
        <w:t>We are excited to introduce our Online Yearbook Service, a revolutionary platform designed to simplify and enhance the yearbook creation process for your school. Our intuitive digital platform offers powerful tools that streamline design, editing, and publishing, ensuring a memorable and engaging yearbook experience for your students and staff.</w:t>
        <w:br/>
      </w:r>
    </w:p>
    <w:p>
      <w:pPr>
        <w:pStyle w:val="Heading2"/>
      </w:pPr>
      <w:r>
        <w:t>Why Choose Our Online Yearbook Service?</w:t>
      </w:r>
    </w:p>
    <w:p>
      <w:r>
        <w:t>- User-Friendly Interface: Our drag-and-drop platform makes yearbook design simple and fun for both students and staff.</w:t>
        <w:br/>
        <w:t>- Automated Photo Editing: Our AI-powered tools automatically enhance yearbook pictures by adjusting lighting, centering faces, and cleaning up backgrounds.</w:t>
        <w:br/>
        <w:t>- Interactive Features: Add clickable links, embedded videos, and animations to bring your yearbook to life.</w:t>
        <w:br/>
        <w:t>- Customization: Enjoy a default soft blue and white theme or customize to reflect your school's identity.</w:t>
        <w:br/>
        <w:t>- Collaborative Tools: Allow multiple contributors to edit, comment, and design in real-time.</w:t>
        <w:br/>
        <w:t>- Hosting and Publishing: Secure cloud hosting ensures your yearbook is accessible and safe, with optional password protection for school privacy.</w:t>
        <w:br/>
      </w:r>
    </w:p>
    <w:p>
      <w:pPr>
        <w:pStyle w:val="Heading2"/>
      </w:pPr>
      <w:r>
        <w:t>Benefits for Your School</w:t>
      </w:r>
    </w:p>
    <w:p>
      <w:r>
        <w:t>- Time Efficiency: Automated editing and streamlined design reduce the time and effort needed to create a polished yearbook.</w:t>
        <w:br/>
        <w:t>- Cost Savings: Our platform eliminates the need for expensive printing services while offering premium digital features.</w:t>
        <w:br/>
        <w:t>- Memorable Experience: Interactive content ensures your yearbook will be a cherished keepsake for years to come.</w:t>
        <w:br/>
      </w:r>
    </w:p>
    <w:p>
      <w:pPr>
        <w:pStyle w:val="Heading2"/>
      </w:pPr>
      <w:r>
        <w:t>Affordable Pricing</w:t>
      </w:r>
    </w:p>
    <w:p>
      <w:r>
        <w:t>We offer our Online Yearbook Service for just ₱50 per student. This ensures every student gets access to a high-quality, interactive yearbook without significant financial burden.</w:t>
        <w:br/>
      </w:r>
    </w:p>
    <w:p>
      <w:pPr>
        <w:pStyle w:val="Heading2"/>
      </w:pPr>
      <w:r>
        <w:t>See Our Platform in Action</w:t>
      </w:r>
    </w:p>
    <w:p>
      <w:r>
        <w:t>Visit our sample yearbook to explore the features firsthand: [Sample Yearbook](https://www.sampleyearbook.com)</w:t>
        <w:br/>
      </w:r>
    </w:p>
    <w:p>
      <w:r>
        <w:t>For more details, visit our official website: [Our Website](https://www.youryearbookwebsite.com)</w:t>
        <w:br/>
      </w:r>
    </w:p>
    <w:p>
      <w:pPr>
        <w:pStyle w:val="Heading2"/>
      </w:pPr>
      <w:r>
        <w:t>Next Steps</w:t>
      </w:r>
    </w:p>
    <w:p>
      <w:r>
        <w:t>We would love to partner with your school and showcase how our Online Yearbook Service can elevate your yearbook experience. Please feel free to contact us for a personalized demonstration or to discuss your school's unique requirements.</w:t>
        <w:br/>
      </w:r>
    </w:p>
    <w:p>
      <w:pPr>
        <w:pStyle w:val="Heading2"/>
      </w:pPr>
      <w:r>
        <w:t>Contact Information</w:t>
      </w:r>
    </w:p>
    <w:p>
      <w:r>
        <w:t>[Your Name]</w:t>
        <w:br/>
        <w:t>[Your Company Name]</w:t>
        <w:br/>
        <w:t>[Email Address]</w:t>
        <w:br/>
        <w:t>[Phone Number]</w:t>
      </w:r>
    </w:p>
    <w:p>
      <w:r>
        <w:br/>
        <w:t>We look forward to helping your school create unforgettable yearbooks with ease and creativity.</w:t>
        <w:br/>
        <w:br/>
        <w:t>Sincerely,</w:t>
        <w:br/>
        <w:t>[Your Signature]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